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vi-VN"/>
        </w:rPr>
        <w:t xml:space="preserve">Nhan Văn Ánh </w:t>
      </w:r>
      <w:r>
        <w:rPr>
          <w:rFonts w:hint="default"/>
          <w:lang w:val="en-US"/>
        </w:rPr>
        <w:t>+chat GPT 50%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Bài 1 :</w:t>
      </w:r>
    </w:p>
    <w:p>
      <w:pPr>
        <w:rPr>
          <w:rFonts w:hint="default"/>
          <w:lang w:val="vi-VN"/>
        </w:rPr>
      </w:pPr>
      <w:bookmarkStart w:id="0" w:name="_GoBack"/>
      <w:bookmarkEnd w:id="0"/>
      <w:r>
        <w:drawing>
          <wp:inline distT="0" distB="0" distL="114300" distR="114300">
            <wp:extent cx="5755640" cy="1754505"/>
            <wp:effectExtent l="9525" t="9525" r="1079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7545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134" w:bottom="1417" w:left="1701" w:header="708" w:footer="706" w:gutter="0"/>
      <w:pgNumType w:start="1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E400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6310AE"/>
    <w:rsid w:val="1844508A"/>
    <w:rsid w:val="22DE400C"/>
    <w:rsid w:val="6442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2023-05-15T07:49:00Z</dcterms:created>
  <dc:creator>ADMIN</dc:creator>
  <cp:lastModifiedBy>Ánh Nhan Văn</cp:lastModifiedBy>
  <dcterms:modified xsi:type="dcterms:W3CDTF">2023-05-15T08:12:55Z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338E57237E4646DCA532D4BCDFDC8F97</vt:lpwstr>
  </property>
</Properties>
</file>